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0B6F8" w14:textId="77777777" w:rsidR="00A3127D" w:rsidRDefault="00BA215B">
      <w:pPr>
        <w:pStyle w:val="Title"/>
      </w:pPr>
      <w:r>
        <w:t>PowerShell Script Documentation: IT Industry Standard</w:t>
      </w:r>
    </w:p>
    <w:p w14:paraId="1B87F833" w14:textId="77777777" w:rsidR="00A3127D" w:rsidRDefault="00BA215B">
      <w:r>
        <w:t xml:space="preserve">This document provides an in-depth explanation of each function within the PowerShell script that interacts with HashiCorp Vault, MongoDB Atlas, and SQL Server. The script is designed to fetch API </w:t>
      </w:r>
      <w:r>
        <w:t>keys from Vault, retrieve MongoDB server and performance data, and insert the data into a SQL Server database efficiently. Each function in the script is documented below, highlighting its purpose, parameters, and process in detail.</w:t>
      </w:r>
    </w:p>
    <w:p w14:paraId="4A498788" w14:textId="77777777" w:rsidR="00A3127D" w:rsidRDefault="00BA215B">
      <w:pPr>
        <w:pStyle w:val="Heading1"/>
      </w:pPr>
      <w:r>
        <w:t>1. Function: Get-VaultV</w:t>
      </w:r>
      <w:r>
        <w:t>ariablesFromSQL</w:t>
      </w:r>
    </w:p>
    <w:p w14:paraId="01E13F6E" w14:textId="77777777" w:rsidR="00A3127D" w:rsidRDefault="00BA215B">
      <w:r>
        <w:t>This function retrieves Vault configuration details stored in a SQL Server database. The details fetched include Vault address, namespace, path, and certificate information. These details are essential for establishing a secure connection t</w:t>
      </w:r>
      <w:r>
        <w:t>o HashiCorp Vault.</w:t>
      </w:r>
    </w:p>
    <w:p w14:paraId="394B1C54" w14:textId="77777777" w:rsidR="00A3127D" w:rsidRDefault="00BA215B">
      <w:pPr>
        <w:pStyle w:val="Heading2"/>
      </w:pPr>
      <w:r>
        <w:t>Parameters:</w:t>
      </w:r>
    </w:p>
    <w:p w14:paraId="118A934B" w14:textId="20AC6FA0" w:rsidR="00A3127D" w:rsidRDefault="00BA215B">
      <w:r>
        <w:t xml:space="preserve">- </w:t>
      </w:r>
      <w:r>
        <w:t>sqlConnectionString (string)</w:t>
      </w:r>
      <w:r>
        <w:t>: This is the connection string used to connect to the SQL Server instance.</w:t>
      </w:r>
    </w:p>
    <w:p w14:paraId="0C416763" w14:textId="77777777" w:rsidR="00A3127D" w:rsidRDefault="00BA215B">
      <w:pPr>
        <w:pStyle w:val="Heading2"/>
      </w:pPr>
      <w:r>
        <w:t>Process Flow:</w:t>
      </w:r>
    </w:p>
    <w:p w14:paraId="4427EADA" w14:textId="31131341" w:rsidR="00A3127D" w:rsidRDefault="00BA215B">
      <w:r>
        <w:t>1. A connection is established to the SQL Server using the provided connection string.</w:t>
      </w:r>
      <w:r>
        <w:br/>
        <w:t xml:space="preserve">2. The function </w:t>
      </w:r>
      <w:r>
        <w:t xml:space="preserve">executes a SQL query that fetches Vault-related details from the </w:t>
      </w:r>
      <w:r>
        <w:t>vault.cert_table</w:t>
      </w:r>
      <w:r>
        <w:t>.</w:t>
      </w:r>
      <w:r>
        <w:br/>
        <w:t>3. The fetched details (Vault address, namespace, path, and certificate details) are stored in a hashtable.</w:t>
      </w:r>
      <w:r>
        <w:br/>
        <w:t>4. Error handling is included to capture any issues with SQL Se</w:t>
      </w:r>
      <w:r>
        <w:t>rver connections or queries.</w:t>
      </w:r>
      <w:r>
        <w:br/>
        <w:t>5. The SQL connection is closed once the process is complete, and the hashtable with Vault variables is returned.</w:t>
      </w:r>
    </w:p>
    <w:p w14:paraId="4A697547" w14:textId="77777777" w:rsidR="00A3127D" w:rsidRDefault="00BA215B">
      <w:pPr>
        <w:pStyle w:val="Heading1"/>
      </w:pPr>
      <w:r>
        <w:t>2. Function: Insert-ServerDataIntoSqlServer</w:t>
      </w:r>
    </w:p>
    <w:p w14:paraId="4AC4F497" w14:textId="15370B67" w:rsidR="00A3127D" w:rsidRDefault="00BA215B">
      <w:r>
        <w:t>This function is responsible for inserting MongoDB server data into a</w:t>
      </w:r>
      <w:r>
        <w:t xml:space="preserve"> SQL Server table. It uses the </w:t>
      </w:r>
      <w:r>
        <w:t>SqlBulkCopy</w:t>
      </w:r>
      <w:r>
        <w:t xml:space="preserve"> class to insert large amounts of data efficiently, minimizing performance overhead.</w:t>
      </w:r>
    </w:p>
    <w:p w14:paraId="00E82FDB" w14:textId="77777777" w:rsidR="00A3127D" w:rsidRDefault="00BA215B">
      <w:pPr>
        <w:pStyle w:val="Heading2"/>
      </w:pPr>
      <w:r>
        <w:t>Parameters:</w:t>
      </w:r>
    </w:p>
    <w:p w14:paraId="6680A6B8" w14:textId="2050AB1F" w:rsidR="00A3127D" w:rsidRDefault="00BA215B">
      <w:r>
        <w:t xml:space="preserve">- </w:t>
      </w:r>
      <w:r>
        <w:t>sqlConnectionString (string)</w:t>
      </w:r>
      <w:r>
        <w:t>: The connection string for the SQL Server instance where data will be inserted.</w:t>
      </w:r>
      <w:r>
        <w:br/>
        <w:t xml:space="preserve">- </w:t>
      </w:r>
      <w:r>
        <w:t>data (object)</w:t>
      </w:r>
      <w:r>
        <w:t>: An object containing the server data that needs to be inserted into the SQL Server table.</w:t>
      </w:r>
    </w:p>
    <w:p w14:paraId="7088C998" w14:textId="77777777" w:rsidR="00A3127D" w:rsidRDefault="00BA215B">
      <w:pPr>
        <w:pStyle w:val="Heading2"/>
      </w:pPr>
      <w:r>
        <w:lastRenderedPageBreak/>
        <w:t>Process Flow:</w:t>
      </w:r>
    </w:p>
    <w:p w14:paraId="4AAAAEF9" w14:textId="3270BA72" w:rsidR="00A3127D" w:rsidRDefault="00BA215B">
      <w:r>
        <w:t>1. The function establishes a connection to the SQL Server using the provided connection string.</w:t>
      </w:r>
      <w:r>
        <w:br/>
        <w:t xml:space="preserve">2. A DataTable is created to hold the </w:t>
      </w:r>
      <w:r>
        <w:t xml:space="preserve">server data. Columns such as </w:t>
      </w:r>
      <w:r>
        <w:t>hostname_port</w:t>
      </w:r>
      <w:r>
        <w:t xml:space="preserve">, </w:t>
      </w:r>
      <w:r>
        <w:t>projectId</w:t>
      </w:r>
      <w:r>
        <w:t xml:space="preserve">, </w:t>
      </w:r>
      <w:r>
        <w:t>replicaSetName</w:t>
      </w:r>
      <w:r>
        <w:t xml:space="preserve">, </w:t>
      </w:r>
      <w:r>
        <w:t>nodeType</w:t>
      </w:r>
      <w:r>
        <w:t xml:space="preserve">, </w:t>
      </w:r>
      <w:r>
        <w:t>version</w:t>
      </w:r>
      <w:r>
        <w:t xml:space="preserve">, and </w:t>
      </w:r>
      <w:r>
        <w:t>clusterCreated</w:t>
      </w:r>
      <w:r>
        <w:t xml:space="preserve"> are added to the DataTable.</w:t>
      </w:r>
      <w:r>
        <w:br/>
        <w:t>3. The server data from the input object is looped through, and each entry is added to the DataTable as a n</w:t>
      </w:r>
      <w:r>
        <w:t>ew row.</w:t>
      </w:r>
      <w:r>
        <w:br/>
        <w:t xml:space="preserve">4. The </w:t>
      </w:r>
      <w:r>
        <w:t>SqlBulkCopy</w:t>
      </w:r>
      <w:r>
        <w:t xml:space="preserve"> class is used to perform the bulk insertion of the DataTable into the </w:t>
      </w:r>
      <w:r>
        <w:t>MongoDB.MongoServers_STG</w:t>
      </w:r>
      <w:r>
        <w:t xml:space="preserve"> table.</w:t>
      </w:r>
      <w:r>
        <w:br/>
        <w:t>5. Error handling captures any exceptions, and the SQL connection is closed after the process completes.</w:t>
      </w:r>
    </w:p>
    <w:p w14:paraId="11076FE2" w14:textId="77777777" w:rsidR="00A3127D" w:rsidRDefault="00BA215B">
      <w:pPr>
        <w:pStyle w:val="Heading1"/>
      </w:pPr>
      <w:r>
        <w:t>3. Function: Conve</w:t>
      </w:r>
      <w:r>
        <w:t>rtAndInsertPerformanceData</w:t>
      </w:r>
    </w:p>
    <w:p w14:paraId="655BFA61" w14:textId="77777777" w:rsidR="00A3127D" w:rsidRDefault="00BA215B">
      <w:r>
        <w:t>This function is responsible for converting MongoDB Atlas performance metrics data (retrieved in JSON format) into a format that can be inserted into SQL Server using bulk copy operations.</w:t>
      </w:r>
    </w:p>
    <w:p w14:paraId="14A14DCE" w14:textId="77777777" w:rsidR="00A3127D" w:rsidRDefault="00BA215B">
      <w:pPr>
        <w:pStyle w:val="Heading2"/>
      </w:pPr>
      <w:r>
        <w:t>Parameters:</w:t>
      </w:r>
    </w:p>
    <w:p w14:paraId="0B32A743" w14:textId="4CF9F8A7" w:rsidR="00A3127D" w:rsidRDefault="00BA215B">
      <w:r>
        <w:t xml:space="preserve">- </w:t>
      </w:r>
      <w:r>
        <w:t>data (psobject)</w:t>
      </w:r>
      <w:r>
        <w:t>: The per</w:t>
      </w:r>
      <w:r>
        <w:t>formance data retrieved from MongoDB Atlas in JSON format.</w:t>
      </w:r>
      <w:r>
        <w:br/>
        <w:t xml:space="preserve">- </w:t>
      </w:r>
      <w:r>
        <w:t>sqlServer (string)</w:t>
      </w:r>
      <w:r>
        <w:t>: The name of the SQL Server where the data will be inserted.</w:t>
      </w:r>
      <w:r>
        <w:br/>
        <w:t xml:space="preserve">- </w:t>
      </w:r>
      <w:r>
        <w:t>database (string)</w:t>
      </w:r>
      <w:r>
        <w:t>: The database name within SQL Server where the data will be stored.</w:t>
      </w:r>
    </w:p>
    <w:p w14:paraId="31477D7F" w14:textId="77777777" w:rsidR="00A3127D" w:rsidRDefault="00BA215B">
      <w:pPr>
        <w:pStyle w:val="Heading2"/>
      </w:pPr>
      <w:r>
        <w:t>Process Flow:</w:t>
      </w:r>
    </w:p>
    <w:p w14:paraId="1EA647E8" w14:textId="7BFF10A6" w:rsidR="00A3127D" w:rsidRDefault="00BA215B">
      <w:r>
        <w:t>1. A Data</w:t>
      </w:r>
      <w:r>
        <w:t xml:space="preserve">Table is created with columns such as </w:t>
      </w:r>
      <w:r>
        <w:t>groupId</w:t>
      </w:r>
      <w:r>
        <w:t xml:space="preserve">, </w:t>
      </w:r>
      <w:r>
        <w:t>hostId</w:t>
      </w:r>
      <w:r>
        <w:t xml:space="preserve">, </w:t>
      </w:r>
      <w:r>
        <w:t>processId</w:t>
      </w:r>
      <w:r>
        <w:t xml:space="preserve">, </w:t>
      </w:r>
      <w:r>
        <w:t>name</w:t>
      </w:r>
      <w:r>
        <w:t xml:space="preserve">, </w:t>
      </w:r>
      <w:r>
        <w:t>timestamp</w:t>
      </w:r>
      <w:r>
        <w:t xml:space="preserve">, </w:t>
      </w:r>
      <w:r>
        <w:t>value</w:t>
      </w:r>
      <w:r>
        <w:t xml:space="preserve">, and </w:t>
      </w:r>
      <w:r>
        <w:t>units</w:t>
      </w:r>
      <w:r>
        <w:t>.</w:t>
      </w:r>
      <w:r>
        <w:br/>
        <w:t xml:space="preserve">2. The function loops through the </w:t>
      </w:r>
      <w:r>
        <w:t>measurements</w:t>
      </w:r>
      <w:r>
        <w:t xml:space="preserve"> property of the input data and extracts performance metrics (e.g., CPU usage, memory).</w:t>
      </w:r>
      <w:r>
        <w:br/>
        <w:t>3. Ea</w:t>
      </w:r>
      <w:r>
        <w:t>ch performance data point is added to the DataTable with the relevant information.</w:t>
      </w:r>
      <w:r>
        <w:br/>
        <w:t xml:space="preserve">4. The </w:t>
      </w:r>
      <w:r>
        <w:t>SqlBulkCopy</w:t>
      </w:r>
      <w:r>
        <w:t xml:space="preserve"> class is used to insert the populated DataTable into the </w:t>
      </w:r>
      <w:r>
        <w:t>MongoDB.PerformanceMetrics_STG</w:t>
      </w:r>
      <w:r>
        <w:t xml:space="preserve"> table in SQL Server.</w:t>
      </w:r>
      <w:r>
        <w:br/>
        <w:t>5. Error handling is included to ensure t</w:t>
      </w:r>
      <w:r>
        <w:t>hat any issues encountered during data insertion are properly logged.</w:t>
      </w:r>
    </w:p>
    <w:p w14:paraId="6C214FCB" w14:textId="77777777" w:rsidR="00A3127D" w:rsidRDefault="00BA215B">
      <w:pPr>
        <w:pStyle w:val="Heading1"/>
      </w:pPr>
      <w:r>
        <w:t>4. Function: Get-ApiKeysFromVault</w:t>
      </w:r>
    </w:p>
    <w:p w14:paraId="54FF07A5" w14:textId="77777777" w:rsidR="00A3127D" w:rsidRDefault="00BA215B">
      <w:r>
        <w:t>This function authenticates with HashiCorp Vault using a TLS certificate and retrieves API keys (public and private keys) from a specified Vault path.</w:t>
      </w:r>
    </w:p>
    <w:p w14:paraId="56D52A2B" w14:textId="77777777" w:rsidR="00A3127D" w:rsidRDefault="00BA215B">
      <w:pPr>
        <w:pStyle w:val="Heading2"/>
      </w:pPr>
      <w:r>
        <w:t>P</w:t>
      </w:r>
      <w:r>
        <w:t>arameters:</w:t>
      </w:r>
    </w:p>
    <w:p w14:paraId="4ABF9CAC" w14:textId="080AE953" w:rsidR="00A3127D" w:rsidRDefault="00BA215B">
      <w:r>
        <w:t xml:space="preserve">- </w:t>
      </w:r>
      <w:r>
        <w:t>vaultAddress (string)</w:t>
      </w:r>
      <w:r>
        <w:t>: The address of the Vault server.</w:t>
      </w:r>
      <w:r>
        <w:br/>
        <w:t xml:space="preserve">- </w:t>
      </w:r>
      <w:r>
        <w:t>vaultNamespace (string)</w:t>
      </w:r>
      <w:r>
        <w:t>: The namespace in Vault to use.</w:t>
      </w:r>
      <w:r>
        <w:br/>
        <w:t xml:space="preserve">- </w:t>
      </w:r>
      <w:r>
        <w:t>vaultPath (string)</w:t>
      </w:r>
      <w:r>
        <w:t>: The path within Vault where the secrets (API keys) are stored.</w:t>
      </w:r>
      <w:r>
        <w:br/>
      </w:r>
      <w:r>
        <w:lastRenderedPageBreak/>
        <w:t xml:space="preserve">- </w:t>
      </w:r>
      <w:r>
        <w:t>certPath (string)</w:t>
      </w:r>
      <w:r>
        <w:t>: The path to the</w:t>
      </w:r>
      <w:r>
        <w:t xml:space="preserve"> TLS certificate used for authentication.</w:t>
      </w:r>
      <w:r>
        <w:br/>
        <w:t xml:space="preserve">- </w:t>
      </w:r>
      <w:r>
        <w:t>certPassword (string)</w:t>
      </w:r>
      <w:r>
        <w:t>: The password for the TLS certificate.</w:t>
      </w:r>
    </w:p>
    <w:p w14:paraId="33EA3F49" w14:textId="77777777" w:rsidR="00A3127D" w:rsidRDefault="00BA215B">
      <w:pPr>
        <w:pStyle w:val="Heading2"/>
      </w:pPr>
      <w:r>
        <w:t>Process Flow:</w:t>
      </w:r>
    </w:p>
    <w:p w14:paraId="3C8AB454" w14:textId="77777777" w:rsidR="00A3127D" w:rsidRDefault="00BA215B">
      <w:r>
        <w:t>1. The TLS certificate is imported using the certificate path and password provided.</w:t>
      </w:r>
      <w:r>
        <w:br/>
        <w:t xml:space="preserve">2. The function performs a REST API call to Vault </w:t>
      </w:r>
      <w:r>
        <w:t>to authenticate using the certificate and retrieve a client token.</w:t>
      </w:r>
      <w:r>
        <w:br/>
        <w:t>3. Using the client token, a second API call is made to fetch the secrets (API keys) from the specified Vault path.</w:t>
      </w:r>
      <w:r>
        <w:br/>
        <w:t>4. The function returns a list of API keys (both public and private) that</w:t>
      </w:r>
      <w:r>
        <w:t xml:space="preserve"> are extracted from the Vault data.</w:t>
      </w:r>
      <w:r>
        <w:br/>
        <w:t>5. Error handling ensures that any authentication or data retrieval issues are captured and logged.</w:t>
      </w:r>
    </w:p>
    <w:p w14:paraId="3034C811" w14:textId="77777777" w:rsidR="00A3127D" w:rsidRDefault="00BA215B">
      <w:pPr>
        <w:pStyle w:val="Heading1"/>
      </w:pPr>
      <w:r>
        <w:t>5. Function: Fetch-And-Insert-MongoDBServerData</w:t>
      </w:r>
    </w:p>
    <w:p w14:paraId="73EC0DF0" w14:textId="77777777" w:rsidR="00A3127D" w:rsidRDefault="00BA215B">
      <w:r>
        <w:t>This function retrieves server data for MongoDB Atlas from the Atlas API</w:t>
      </w:r>
      <w:r>
        <w:t xml:space="preserve"> and inserts the retrieved information into a SQL Server table.</w:t>
      </w:r>
    </w:p>
    <w:p w14:paraId="41DFA141" w14:textId="77777777" w:rsidR="00A3127D" w:rsidRDefault="00BA215B">
      <w:pPr>
        <w:pStyle w:val="Heading2"/>
      </w:pPr>
      <w:r>
        <w:t>Parameters:</w:t>
      </w:r>
    </w:p>
    <w:p w14:paraId="3B3A1833" w14:textId="18EE4BC4" w:rsidR="00A3127D" w:rsidRDefault="00BA215B">
      <w:r>
        <w:t xml:space="preserve">- </w:t>
      </w:r>
      <w:r>
        <w:t>credential (PSCredential)</w:t>
      </w:r>
      <w:r>
        <w:t>: The credentials used to authenticate with MongoDB Atlas (typically API keys).</w:t>
      </w:r>
      <w:r>
        <w:br/>
        <w:t xml:space="preserve">- </w:t>
      </w:r>
      <w:r>
        <w:t>groupId (string)</w:t>
      </w:r>
      <w:r>
        <w:t xml:space="preserve">: The MongoDB Atlas project ID (group ID) for </w:t>
      </w:r>
      <w:r>
        <w:t>which server data needs to be fetched.</w:t>
      </w:r>
      <w:r>
        <w:br/>
        <w:t xml:space="preserve">- </w:t>
      </w:r>
      <w:r>
        <w:t>sqlConnectionString (string)</w:t>
      </w:r>
      <w:r>
        <w:t>: The connection string for SQL Server where the data will be inserted.</w:t>
      </w:r>
    </w:p>
    <w:p w14:paraId="3EBF3159" w14:textId="77777777" w:rsidR="00A3127D" w:rsidRDefault="00BA215B">
      <w:pPr>
        <w:pStyle w:val="Heading2"/>
      </w:pPr>
      <w:r>
        <w:t>Process Flow:</w:t>
      </w:r>
    </w:p>
    <w:p w14:paraId="47D4EE7C" w14:textId="3030B7C7" w:rsidR="00A3127D" w:rsidRDefault="00BA215B">
      <w:r>
        <w:t>1. The function calls the MongoDB Atlas API using the provided credentials and group ID to retrieve</w:t>
      </w:r>
      <w:r>
        <w:t xml:space="preserve"> server details (hostname, replica set).</w:t>
      </w:r>
      <w:r>
        <w:br/>
        <w:t xml:space="preserve">2. The retrieved server data is passed to the </w:t>
      </w:r>
      <w:r>
        <w:t>Insert-ServerDataIntoSqlServer</w:t>
      </w:r>
      <w:r>
        <w:t xml:space="preserve"> function to insert it into the SQL Server table.</w:t>
      </w:r>
      <w:r>
        <w:br/>
        <w:t>3. Error handling ensures that any API or database issues are logged.</w:t>
      </w:r>
    </w:p>
    <w:p w14:paraId="4ECDEC01" w14:textId="77777777" w:rsidR="00A3127D" w:rsidRDefault="00BA215B">
      <w:pPr>
        <w:pStyle w:val="Heading1"/>
      </w:pPr>
      <w:r>
        <w:t>6. Function: Get-</w:t>
      </w:r>
      <w:r>
        <w:t>ProjectIDs</w:t>
      </w:r>
    </w:p>
    <w:p w14:paraId="4CE3BDDA" w14:textId="77777777" w:rsidR="00A3127D" w:rsidRDefault="00BA215B">
      <w:r>
        <w:t>This function fetches all project IDs (group IDs) for a given MongoDB Atlas organization. These project IDs are used to fetch server and performance data for each project.</w:t>
      </w:r>
    </w:p>
    <w:p w14:paraId="57F725B7" w14:textId="77777777" w:rsidR="00A3127D" w:rsidRDefault="00BA215B">
      <w:pPr>
        <w:pStyle w:val="Heading2"/>
      </w:pPr>
      <w:r>
        <w:t>Parameters:</w:t>
      </w:r>
    </w:p>
    <w:p w14:paraId="3F6ECF4C" w14:textId="228E0675" w:rsidR="00A3127D" w:rsidRDefault="00BA215B">
      <w:r>
        <w:t xml:space="preserve">- </w:t>
      </w:r>
      <w:r>
        <w:t>credential (PSCredential)</w:t>
      </w:r>
      <w:r>
        <w:t>: The credentials to authenticat</w:t>
      </w:r>
      <w:r>
        <w:t>e with MongoDB Atlas.</w:t>
      </w:r>
    </w:p>
    <w:p w14:paraId="19136D14" w14:textId="77777777" w:rsidR="00A3127D" w:rsidRDefault="00BA215B">
      <w:pPr>
        <w:pStyle w:val="Heading2"/>
      </w:pPr>
      <w:r>
        <w:lastRenderedPageBreak/>
        <w:t>Process Flow:</w:t>
      </w:r>
    </w:p>
    <w:p w14:paraId="194C6346" w14:textId="77777777" w:rsidR="00A3127D" w:rsidRDefault="00BA215B">
      <w:r>
        <w:t>1. A REST API call is made to MongoDB Atlas to retrieve all projects associated with the authenticated organization.</w:t>
      </w:r>
      <w:r>
        <w:br/>
        <w:t>2. The function extracts the project IDs from the API response and returns them as a list.</w:t>
      </w:r>
      <w:r>
        <w:br/>
        <w:t>3. Error han</w:t>
      </w:r>
      <w:r>
        <w:t>dling ensures that any API issues are captured and logged.</w:t>
      </w:r>
    </w:p>
    <w:p w14:paraId="22892117" w14:textId="77777777" w:rsidR="00A3127D" w:rsidRDefault="00BA215B">
      <w:pPr>
        <w:pStyle w:val="Heading1"/>
      </w:pPr>
      <w:r>
        <w:t>7. Function: Get-ServerInfo</w:t>
      </w:r>
    </w:p>
    <w:p w14:paraId="01C72CBA" w14:textId="77777777" w:rsidR="00A3127D" w:rsidRDefault="00BA215B">
      <w:r>
        <w:t>This function retrieves server information from a SQL Server table for a specific MongoDB project (group).</w:t>
      </w:r>
    </w:p>
    <w:p w14:paraId="510B85FB" w14:textId="77777777" w:rsidR="00A3127D" w:rsidRDefault="00BA215B">
      <w:pPr>
        <w:pStyle w:val="Heading2"/>
      </w:pPr>
      <w:r>
        <w:t>Parameters:</w:t>
      </w:r>
    </w:p>
    <w:p w14:paraId="421FC0AF" w14:textId="7AEB7010" w:rsidR="00A3127D" w:rsidRDefault="00BA215B">
      <w:r>
        <w:t xml:space="preserve">- </w:t>
      </w:r>
      <w:r>
        <w:t>SQLConn (SqlConnection)</w:t>
      </w:r>
      <w:r>
        <w:t>: The SQL connection ob</w:t>
      </w:r>
      <w:r>
        <w:t>ject used to query the database.</w:t>
      </w:r>
      <w:r>
        <w:br/>
        <w:t xml:space="preserve">- </w:t>
      </w:r>
      <w:r>
        <w:t>groupId (string)</w:t>
      </w:r>
      <w:r>
        <w:t>: The MongoDB project ID (group ID) for which server information is needed.</w:t>
      </w:r>
    </w:p>
    <w:p w14:paraId="572FC387" w14:textId="77777777" w:rsidR="00A3127D" w:rsidRDefault="00BA215B">
      <w:pPr>
        <w:pStyle w:val="Heading2"/>
      </w:pPr>
      <w:r>
        <w:t>Process Flow:</w:t>
      </w:r>
    </w:p>
    <w:p w14:paraId="5E6CF698" w14:textId="77777777" w:rsidR="00A3127D" w:rsidRDefault="00BA215B">
      <w:r>
        <w:t>1. The function executes a SQL query to fetch server details (hostname, port) for the specified MongoDB project.</w:t>
      </w:r>
      <w:r>
        <w:br/>
      </w:r>
      <w:r>
        <w:t>2. The server details are returned as a list for further processing (e.g., retrieving performance data).</w:t>
      </w:r>
      <w:r>
        <w:br/>
        <w:t>3. The function ensures that the SQL connection is properly closed after execution.</w:t>
      </w:r>
    </w:p>
    <w:p w14:paraId="153D1C48" w14:textId="77777777" w:rsidR="00A3127D" w:rsidRDefault="00BA215B">
      <w:pPr>
        <w:pStyle w:val="Heading1"/>
      </w:pPr>
      <w:r>
        <w:t>8. Function: Invoke-MongoDBAtlasAPI</w:t>
      </w:r>
    </w:p>
    <w:p w14:paraId="6472C1AF" w14:textId="77777777" w:rsidR="00A3127D" w:rsidRDefault="00BA215B">
      <w:r>
        <w:t>This function calls the MongoDB</w:t>
      </w:r>
      <w:r>
        <w:t xml:space="preserve"> Atlas API to retrieve performance data for a specific server within a specified time range (e.g., the last 24 hours).</w:t>
      </w:r>
    </w:p>
    <w:p w14:paraId="217D3403" w14:textId="77777777" w:rsidR="00A3127D" w:rsidRDefault="00BA215B">
      <w:pPr>
        <w:pStyle w:val="Heading2"/>
      </w:pPr>
      <w:r>
        <w:t>Parameters:</w:t>
      </w:r>
    </w:p>
    <w:p w14:paraId="5B411DF8" w14:textId="45356D40" w:rsidR="00A3127D" w:rsidRDefault="00BA215B">
      <w:r>
        <w:t xml:space="preserve">- </w:t>
      </w:r>
      <w:r>
        <w:t>GroupId (string)</w:t>
      </w:r>
      <w:r>
        <w:t>: The MongoDB project ID (group ID) for which performance data is needed.</w:t>
      </w:r>
      <w:r>
        <w:br/>
        <w:t xml:space="preserve">- </w:t>
      </w:r>
      <w:r>
        <w:t>SourceServer (string)</w:t>
      </w:r>
      <w:r>
        <w:t xml:space="preserve">: The </w:t>
      </w:r>
      <w:r>
        <w:t>server for which performance data is being retrieved.</w:t>
      </w:r>
      <w:r>
        <w:br/>
        <w:t xml:space="preserve">- </w:t>
      </w:r>
      <w:r>
        <w:t>credential (PSCredential)</w:t>
      </w:r>
      <w:r>
        <w:t>: The credentials to authenticate with MongoDB Atlas.</w:t>
      </w:r>
    </w:p>
    <w:p w14:paraId="6C27ACDA" w14:textId="77777777" w:rsidR="00A3127D" w:rsidRDefault="00BA215B">
      <w:pPr>
        <w:pStyle w:val="Heading2"/>
      </w:pPr>
      <w:r>
        <w:t>Process Flow:</w:t>
      </w:r>
    </w:p>
    <w:p w14:paraId="491F0767" w14:textId="77777777" w:rsidR="00A3127D" w:rsidRDefault="00BA215B">
      <w:r>
        <w:t>1. The function constructs a time range (usually the last 24 hours) and sends an API request to MongoDB A</w:t>
      </w:r>
      <w:r>
        <w:t>tlas.</w:t>
      </w:r>
      <w:r>
        <w:br/>
        <w:t>2. The API returns performance metrics data for the specified server, which is then returned by the function.</w:t>
      </w:r>
      <w:r>
        <w:br/>
        <w:t>3. Error handling is in place to capture any issues during the API call and data retrieval.</w:t>
      </w:r>
    </w:p>
    <w:p w14:paraId="466BDCF3" w14:textId="77777777" w:rsidR="00A3127D" w:rsidRDefault="00BA215B">
      <w:pPr>
        <w:pStyle w:val="Heading1"/>
      </w:pPr>
      <w:r>
        <w:lastRenderedPageBreak/>
        <w:t>9. Function: Write-ErrorLog</w:t>
      </w:r>
    </w:p>
    <w:p w14:paraId="33082AA6" w14:textId="77777777" w:rsidR="00A3127D" w:rsidRDefault="00BA215B">
      <w:r>
        <w:t xml:space="preserve">This </w:t>
      </w:r>
      <w:r>
        <w:t>function logs error messages into a SQL Server table. It captures errors that occur during the execution of various functions within the script, ensuring that issues are properly documented for later analysis.</w:t>
      </w:r>
    </w:p>
    <w:p w14:paraId="5B58EA02" w14:textId="77777777" w:rsidR="00A3127D" w:rsidRDefault="00BA215B">
      <w:pPr>
        <w:pStyle w:val="Heading2"/>
      </w:pPr>
      <w:r>
        <w:t>Parameters:</w:t>
      </w:r>
    </w:p>
    <w:p w14:paraId="7D164868" w14:textId="20ED870B" w:rsidR="00A3127D" w:rsidRDefault="00BA215B">
      <w:r>
        <w:t xml:space="preserve">- </w:t>
      </w:r>
      <w:r>
        <w:t>ErrMsg (string)</w:t>
      </w:r>
      <w:r>
        <w:t>: The error mes</w:t>
      </w:r>
      <w:r>
        <w:t>sage to be logged.</w:t>
      </w:r>
      <w:r>
        <w:br/>
        <w:t xml:space="preserve">- </w:t>
      </w:r>
      <w:r>
        <w:t>TargetServer (string)</w:t>
      </w:r>
      <w:r>
        <w:t>: The server where the error occurred.</w:t>
      </w:r>
      <w:r>
        <w:br/>
        <w:t xml:space="preserve">- </w:t>
      </w:r>
      <w:r>
        <w:t>CollectorName (string)</w:t>
      </w:r>
      <w:r>
        <w:t>: The name of the process or collector that generated the error.</w:t>
      </w:r>
    </w:p>
    <w:p w14:paraId="5AE4BD62" w14:textId="77777777" w:rsidR="00A3127D" w:rsidRDefault="00BA215B">
      <w:pPr>
        <w:pStyle w:val="Heading2"/>
      </w:pPr>
      <w:r>
        <w:t>Process Flow:</w:t>
      </w:r>
    </w:p>
    <w:p w14:paraId="14423F55" w14:textId="77777777" w:rsidR="00A3127D" w:rsidRDefault="00BA215B">
      <w:r>
        <w:t>1. The function constructs a SQL insert query that logs the error me</w:t>
      </w:r>
      <w:r>
        <w:t>ssage, server name, and other relevant information into a table.</w:t>
      </w:r>
      <w:r>
        <w:br/>
        <w:t>2. The function executes the SQL query using a trusted connection to SQL Server.</w:t>
      </w:r>
      <w:r>
        <w:br/>
        <w:t>3. Error handling is also included to capture any issues that occur during the error logging process itself.</w:t>
      </w:r>
    </w:p>
    <w:sectPr w:rsidR="00A312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127D"/>
    <w:rsid w:val="00AA1D8D"/>
    <w:rsid w:val="00B47730"/>
    <w:rsid w:val="00BA215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A9B9CB"/>
  <w14:defaultImageDpi w14:val="300"/>
  <w15:docId w15:val="{59D4C34D-3A55-44CE-9655-BD69C25C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kirankumar enishetty</cp:lastModifiedBy>
  <cp:revision>2</cp:revision>
  <dcterms:created xsi:type="dcterms:W3CDTF">2013-12-23T23:15:00Z</dcterms:created>
  <dcterms:modified xsi:type="dcterms:W3CDTF">2024-09-05T15:33:00Z</dcterms:modified>
  <cp:category/>
</cp:coreProperties>
</file>