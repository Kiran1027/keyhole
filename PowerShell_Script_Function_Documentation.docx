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PowerShell Script Function Documentation</w:t>
      </w:r>
    </w:p>
    <w:p>
      <w:r>
        <w:t>This document provides a detailed explanation of each function in the PowerShell script that interacts with HashiCorp Vault and MongoDB Atlas APIs, retrieves data, and logs errors into SQL Server.</w:t>
      </w:r>
    </w:p>
    <w:p>
      <w:pPr>
        <w:pStyle w:val="Heading1"/>
      </w:pPr>
      <w:r>
        <w:t>Function: Insert-ServerDataIntoSqlServer</w:t>
      </w:r>
    </w:p>
    <w:p>
      <w:r>
        <w:t>Purpose:</w:t>
        <w:br/>
        <w:t>This function inserts MongoDB server data into a SQL Server table using the SqlBulkCopy method, which allows for efficient bulk data insertion.</w:t>
      </w:r>
    </w:p>
    <w:p>
      <w:r>
        <w:t>Parameters:</w:t>
        <w:br/>
        <w:t>- $sqlConnectionString (String): The connection string used to connect to the SQL Server.</w:t>
        <w:br/>
        <w:t>- $data (Object): A data object that contains the MongoDB server details retrieved from the API.</w:t>
      </w:r>
    </w:p>
    <w:p>
      <w:r>
        <w:t>Process:</w:t>
        <w:br/>
        <w:t>1. A SQL connection is established using the provided connection string.</w:t>
        <w:br/>
        <w:t>2. A DataTable is initialized to hold server data, with columns for attributes like hostname_port, projectId, replicaSetName, etc.</w:t>
        <w:br/>
        <w:t>3. The data object is iterated over, and rows are added to the DataTable.</w:t>
        <w:br/>
        <w:t>4. The SqlBulkCopy class is used to efficiently insert the data into the MongoDB.MongoServers_STG table in SQL Server.</w:t>
        <w:br/>
        <w:t>5. The connection is closed after the insertion is complete.</w:t>
      </w:r>
    </w:p>
    <w:p>
      <w:r>
        <w:t>Error Handling:</w:t>
        <w:br/>
        <w:t>If an error occurs during data insertion, an error message is written to the console.</w:t>
      </w:r>
    </w:p>
    <w:p>
      <w:pPr>
        <w:pStyle w:val="Heading1"/>
      </w:pPr>
      <w:r>
        <w:t>Function: ConvertAndInsertPerformanceData</w:t>
      </w:r>
    </w:p>
    <w:p>
      <w:r>
        <w:t>Purpose:</w:t>
        <w:br/>
        <w:t>This function processes performance data (retrieved from the MongoDB Atlas API) and inserts it into a SQL Server table using the SqlBulkCopy method.</w:t>
      </w:r>
    </w:p>
    <w:p>
      <w:r>
        <w:t>Parameters:</w:t>
        <w:br/>
        <w:t>- $data (psobject): JSON data retrieved from the API.</w:t>
        <w:br/>
        <w:t>- $sqlServer (String): The name of the SQL Server where the data will be inserted.</w:t>
        <w:br/>
        <w:t>- $database (String): The database name where the performance metrics will be stored.</w:t>
      </w:r>
    </w:p>
    <w:p>
      <w:r>
        <w:t>Process:</w:t>
        <w:br/>
        <w:t>1. A DataTable is initialized to hold the performance data with columns such as groupId, hostId, processId, name, etc.</w:t>
        <w:br/>
        <w:t>2. The performance data is parsed, and rows are added to the DataTable.</w:t>
        <w:br/>
        <w:t>3. The SqlBulkCopy method is used to insert the performance data into the MongoDB.PerformanceMetrics_STG table.</w:t>
        <w:br/>
        <w:t>4. The SQL connection is closed after the insertion.</w:t>
      </w:r>
    </w:p>
    <w:p>
      <w:r>
        <w:t>Error Handling:</w:t>
        <w:br/>
        <w:t>Errors during the insertion process are caught, and the SQL connection is closed in a finally block to ensure proper cleanup.</w:t>
      </w:r>
    </w:p>
    <w:p>
      <w:pPr>
        <w:pStyle w:val="Heading1"/>
      </w:pPr>
      <w:r>
        <w:t>Function: Get-VaultConfigAndApiKeys</w:t>
      </w:r>
    </w:p>
    <w:p>
      <w:r>
        <w:t>Purpose:</w:t>
        <w:br/>
        <w:t>This function retrieves the Vault configuration and API keys from the Vault.Cert table in SQL Server and uses these details to authenticate with HashiCorp Vault.</w:t>
      </w:r>
    </w:p>
    <w:p>
      <w:r>
        <w:t>Parameters:</w:t>
        <w:br/>
        <w:t>- $sqlConnectionString (String): The connection string for the SQL Server that stores Vault credentials.</w:t>
      </w:r>
    </w:p>
    <w:p>
      <w:r>
        <w:t>Process:</w:t>
        <w:br/>
        <w:t>1. The Vault configuration details, such as vaultAddress, vaultNamespace, and certificate details, are fetched from SQL Server.</w:t>
        <w:br/>
        <w:t>2. The script authenticates with Vault using a TLS certificate.</w:t>
        <w:br/>
        <w:t>3. The API keys are retrieved from Vault using the authenticated token.</w:t>
      </w:r>
    </w:p>
    <w:p>
      <w:r>
        <w:t>Error Handling:</w:t>
        <w:br/>
        <w:t>If an error occurs while fetching the API keys or during Vault authentication, the error is logged using the Write-ErrorLog function.</w:t>
      </w:r>
    </w:p>
    <w:p>
      <w:pPr>
        <w:pStyle w:val="Heading1"/>
      </w:pPr>
      <w:r>
        <w:t>Function: Fetch-And-Insert-MongoDBServerData</w:t>
      </w:r>
    </w:p>
    <w:p>
      <w:r>
        <w:t>Purpose:</w:t>
        <w:br/>
        <w:t>This function retrieves MongoDB server data from the MongoDB Atlas API and inserts it into a SQL Server table.</w:t>
      </w:r>
    </w:p>
    <w:p>
      <w:r>
        <w:t>Parameters:</w:t>
        <w:br/>
        <w:t>- $credential (PSCredential): Credentials for accessing the MongoDB Atlas API.</w:t>
        <w:br/>
        <w:t>- $groupId (String): The group (project) ID for which the MongoDB server data will be retrieved.</w:t>
        <w:br/>
        <w:t>- $sqlConnectionString (String): The connection string to the SQL Server where the data will be stored.</w:t>
      </w:r>
    </w:p>
    <w:p>
      <w:r>
        <w:t>Process:</w:t>
        <w:br/>
        <w:t>1. The MongoDB server data is fetched from the Atlas API using the provided credentials.</w:t>
        <w:br/>
        <w:t>2. The data is inserted into SQL Server using the Insert-ServerDataIntoSqlServer function.</w:t>
      </w:r>
    </w:p>
    <w:p>
      <w:r>
        <w:t>Error Handling:</w:t>
        <w:br/>
        <w:t>If any issues arise while fetching or inserting data, an error message is written to the console.</w:t>
      </w:r>
    </w:p>
    <w:p>
      <w:pPr>
        <w:pStyle w:val="Heading1"/>
      </w:pPr>
      <w:r>
        <w:t>Function: Get-ProjectIDs</w:t>
      </w:r>
    </w:p>
    <w:p>
      <w:r>
        <w:t>Purpose:</w:t>
        <w:br/>
        <w:t>This function retrieves all project IDs associated with an organization from the MongoDB Atlas API.</w:t>
      </w:r>
    </w:p>
    <w:p>
      <w:r>
        <w:t>Parameters:</w:t>
        <w:br/>
        <w:t>- $credential (PSCredential): Credentials for accessing the MongoDB Atlas API.</w:t>
      </w:r>
    </w:p>
    <w:p>
      <w:r>
        <w:t>Process:</w:t>
        <w:br/>
        <w:t>1. The Atlas API is queried to retrieve a list of projects (groups) associated with the organization.</w:t>
        <w:br/>
        <w:t>2. The function returns the project IDs.</w:t>
      </w:r>
    </w:p>
    <w:p>
      <w:r>
        <w:t>Error Handling:</w:t>
        <w:br/>
        <w:t>If an error occurs during the API call, the error is logged and null is returned.</w:t>
      </w:r>
    </w:p>
    <w:p>
      <w:pPr>
        <w:pStyle w:val="Heading1"/>
      </w:pPr>
      <w:r>
        <w:t>Function: Get-ServerInfo</w:t>
      </w:r>
    </w:p>
    <w:p>
      <w:r>
        <w:t>Purpose:</w:t>
        <w:br/>
        <w:t>This function retrieves server information for a specific group (project) ID from the SQL Server database.</w:t>
      </w:r>
    </w:p>
    <w:p>
      <w:r>
        <w:t>Parameters:</w:t>
        <w:br/>
        <w:t>- $SQLConn (SqlConnection): An open SQL connection to the database.</w:t>
        <w:br/>
        <w:t>- $groupId (String): The group (project) ID for which server information is being retrieved.</w:t>
      </w:r>
    </w:p>
    <w:p>
      <w:r>
        <w:t>Process:</w:t>
        <w:br/>
        <w:t>1. The function queries the MongoDB.MongoServers_STG table for servers associated with the specified groupId.</w:t>
        <w:br/>
        <w:t>2. The server details are returned as an array.</w:t>
      </w:r>
    </w:p>
    <w:p>
      <w:r>
        <w:t>Error Handling:</w:t>
        <w:br/>
        <w:t>If the query fails, the reader is closed, and the error is propagated up the stack.</w:t>
      </w:r>
    </w:p>
    <w:p>
      <w:pPr>
        <w:pStyle w:val="Heading1"/>
      </w:pPr>
      <w:r>
        <w:t>Function: Invoke-MongoDBAtlasAPI</w:t>
      </w:r>
    </w:p>
    <w:p>
      <w:r>
        <w:t>Purpose:</w:t>
        <w:br/>
        <w:t>This function invokes the MongoDB Atlas API to retrieve performance data for a specific server.</w:t>
      </w:r>
    </w:p>
    <w:p>
      <w:r>
        <w:t>Parameters:</w:t>
        <w:br/>
        <w:t>- $GroupId (String): The group (project) ID.</w:t>
        <w:br/>
        <w:t>- $SourceServer (String): The server for which performance data is being retrieved.</w:t>
        <w:br/>
        <w:t>- $credential (PSCredential): Credentials for accessing the MongoDB Atlas API.</w:t>
      </w:r>
    </w:p>
    <w:p>
      <w:r>
        <w:t>Process:</w:t>
        <w:br/>
        <w:t>1. The function constructs an API URL with parameters specifying the time range and granularity.</w:t>
        <w:br/>
        <w:t>2. The performance data is fetched and returned.</w:t>
      </w:r>
    </w:p>
    <w:p>
      <w:r>
        <w:t>Error Handling:</w:t>
        <w:br/>
        <w:t>Any errors encountered during the API call are caught and logged.</w:t>
      </w:r>
    </w:p>
    <w:p>
      <w:pPr>
        <w:pStyle w:val="Heading1"/>
      </w:pPr>
      <w:r>
        <w:t>Function: Write-ErrorLog</w:t>
      </w:r>
    </w:p>
    <w:p>
      <w:r>
        <w:t>Purpose:</w:t>
        <w:br/>
        <w:t>This function logs errors into a SQL Server table for monitoring and auditing.</w:t>
      </w:r>
    </w:p>
    <w:p>
      <w:r>
        <w:t>Parameters:</w:t>
        <w:br/>
        <w:t>- $ErrMsg (String): The error message to be logged.</w:t>
        <w:br/>
        <w:t>- $TargetServer (String): The name of the server where the error occurred.</w:t>
        <w:br/>
        <w:t>- $CollectorName (String): The name of the process or collector that triggered the error.</w:t>
      </w:r>
    </w:p>
    <w:p>
      <w:r>
        <w:t>Process:</w:t>
        <w:br/>
        <w:t>1. The error message is cleaned (to avoid SQL injection issues), and an SQL insert statement is prepared.</w:t>
        <w:br/>
        <w:t>2. The error is logged in the [CollectorEngine].[PowershellLoad_Error] table.</w:t>
      </w:r>
    </w:p>
    <w:p>
      <w:r>
        <w:t>Error Handling:</w:t>
        <w:br/>
        <w:t>If the error logging process fails, a secondary error message is thrown.</w:t>
      </w:r>
    </w:p>
    <w:p>
      <w:pPr>
        <w:pStyle w:val="Heading1"/>
      </w:pPr>
      <w:r>
        <w:t>Main Script Flow</w:t>
      </w:r>
    </w:p>
    <w:p>
      <w:r>
        <w:t>Purpose:</w:t>
        <w:br/>
        <w:t>The main script coordinates the overall process by retrieving API keys from Vault, fetching project IDs, retrieving server and performance data from MongoDB Atlas, and logging errors as they occur.</w:t>
      </w:r>
    </w:p>
    <w:p>
      <w:r>
        <w:t>Process:</w:t>
        <w:br/>
        <w:t>1. The script establishes a SQL Server connection.</w:t>
        <w:br/>
        <w:t>2. It retrieves Vault API keys and uses them to authenticate to MongoDB Atlas.</w:t>
        <w:br/>
        <w:t>3. For each project ID, MongoDB server data is fetched and inserted into the SQL Server.</w:t>
        <w:br/>
        <w:t>4. For each server, performance data is fetched and logged in the database.</w:t>
        <w:br/>
        <w:t>5. Errors encountered during the process are logged using Write-ErrorLog.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