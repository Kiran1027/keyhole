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1F963" w14:textId="77777777" w:rsidR="00E732F2" w:rsidRDefault="00322F3C">
      <w:pPr>
        <w:pStyle w:val="Heading1"/>
      </w:pPr>
      <w:r>
        <w:t>MongoDB 6.0 - Key Features and Enhancements</w:t>
      </w:r>
    </w:p>
    <w:p w14:paraId="0BA92482" w14:textId="77777777" w:rsidR="00E732F2" w:rsidRDefault="00322F3C">
      <w:pPr>
        <w:pStyle w:val="Heading2"/>
      </w:pPr>
      <w:r>
        <w:t>Document Overview</w:t>
      </w:r>
    </w:p>
    <w:p w14:paraId="72EA4506" w14:textId="77777777" w:rsidR="00E732F2" w:rsidRDefault="00322F3C">
      <w:r>
        <w:t xml:space="preserve">This document provides an overview of the new features and updates introduced in MongoDB 6.0, focusing on the enhancements to performance, security, and user experience. It is </w:t>
      </w:r>
      <w:r>
        <w:t>categorized to facilitate a clear understanding of the improvements brought by MongoDB 6.0, covering both the initial release and subsequent minor patches.</w:t>
      </w:r>
    </w:p>
    <w:p w14:paraId="2066E10E" w14:textId="77777777" w:rsidR="00E732F2" w:rsidRDefault="00322F3C">
      <w:pPr>
        <w:pStyle w:val="Heading2"/>
      </w:pPr>
      <w:r>
        <w:t>1. Performance Enhancements</w:t>
      </w:r>
    </w:p>
    <w:p w14:paraId="25D4A2E4" w14:textId="77777777" w:rsidR="00E732F2" w:rsidRDefault="00322F3C">
      <w:pPr>
        <w:pStyle w:val="Heading3"/>
      </w:pPr>
      <w:r>
        <w:t>1.1 Improved Analytical Query Performance</w:t>
      </w:r>
    </w:p>
    <w:p w14:paraId="6979BF45" w14:textId="4B3C9F29" w:rsidR="00E732F2" w:rsidRDefault="00322F3C">
      <w:r>
        <w:t>- Description: MongoDB 6.0 offers significant improvements to query execution speeds, especially for complex analytical queries involving time-series data and multi-stage aggregations.</w:t>
      </w:r>
      <w:r>
        <w:br/>
        <w:t>- Key Enhancements:</w:t>
      </w:r>
      <w:r>
        <w:br/>
        <w:t xml:space="preserve">  - Enhanced support for `$lookup` and `$graphLookup` stages, optimizing performance in queries involving relationships across collections.</w:t>
      </w:r>
      <w:r>
        <w:br/>
        <w:t xml:space="preserve">  - Improved index intersection capabilities for compound indexes, resulting in faster data retrieval for indexed queries.</w:t>
      </w:r>
    </w:p>
    <w:p w14:paraId="7EABADFA" w14:textId="77777777" w:rsidR="00E732F2" w:rsidRDefault="00322F3C">
      <w:pPr>
        <w:pStyle w:val="Heading3"/>
      </w:pPr>
      <w:r>
        <w:t>1.2 Sharding Optimizations</w:t>
      </w:r>
    </w:p>
    <w:p w14:paraId="1B3E4FF3" w14:textId="6FB2CFBE" w:rsidR="00E732F2" w:rsidRDefault="00322F3C">
      <w:r>
        <w:t>- Description: Enhancements to sharding mechanisms enable better management of data distribution across shards, optimizing read and write operations.</w:t>
      </w:r>
      <w:r>
        <w:br/>
        <w:t>- Key Enhancements:</w:t>
      </w:r>
      <w:r>
        <w:br/>
        <w:t xml:space="preserve">  - Optimized balancing logic for large clusters, ensuring even data distribution and minimal impact on cluster performance.</w:t>
      </w:r>
      <w:r>
        <w:br/>
        <w:t xml:space="preserve">  - More efficient chunk migration processes, reducing the downtime during data rebalancing.</w:t>
      </w:r>
    </w:p>
    <w:p w14:paraId="408DE822" w14:textId="77777777" w:rsidR="00E732F2" w:rsidRDefault="00322F3C">
      <w:pPr>
        <w:pStyle w:val="Heading2"/>
      </w:pPr>
      <w:r>
        <w:lastRenderedPageBreak/>
        <w:t>2. Query and Indexing Enhancements</w:t>
      </w:r>
    </w:p>
    <w:p w14:paraId="231BFF4C" w14:textId="5D62B1EF" w:rsidR="00E732F2" w:rsidRDefault="00322F3C" w:rsidP="00CD512A">
      <w:pPr>
        <w:pStyle w:val="Heading3"/>
      </w:pPr>
      <w:r>
        <w:t>2.1 Wildcard Indexing Improvements</w:t>
      </w:r>
      <w:r>
        <w:br/>
      </w:r>
      <w:r w:rsidRPr="00790631">
        <w:rPr>
          <w:b w:val="0"/>
          <w:bCs w:val="0"/>
          <w:color w:val="auto"/>
        </w:rPr>
        <w:t>- Description: Wildcard indexes in MongoDB 6.0 provide a more flexible indexing solution for fields with varying structures, making it ideal for use cases with dynamic schemas.</w:t>
      </w:r>
      <w:r w:rsidRPr="00790631">
        <w:rPr>
          <w:b w:val="0"/>
          <w:bCs w:val="0"/>
          <w:color w:val="auto"/>
        </w:rPr>
        <w:br/>
        <w:t>- Key Features:</w:t>
      </w:r>
      <w:r w:rsidRPr="00790631">
        <w:rPr>
          <w:b w:val="0"/>
          <w:bCs w:val="0"/>
          <w:color w:val="auto"/>
        </w:rPr>
        <w:br/>
        <w:t xml:space="preserve">  - Supports wildcard projections, allowing partial indexing of nested fields and reducing index size.</w:t>
      </w:r>
      <w:r w:rsidRPr="00790631">
        <w:rPr>
          <w:b w:val="0"/>
          <w:bCs w:val="0"/>
          <w:color w:val="auto"/>
        </w:rPr>
        <w:br/>
        <w:t xml:space="preserve">  - Improved performance for queries against nested arrays, offering better efficiency in handling complex data structures.</w:t>
      </w:r>
    </w:p>
    <w:p w14:paraId="07BFDE65" w14:textId="65747B24" w:rsidR="00E732F2" w:rsidRDefault="00322F3C" w:rsidP="00E35858">
      <w:pPr>
        <w:pStyle w:val="Heading3"/>
      </w:pPr>
      <w:r>
        <w:t>2.2 Time Series Enhancements</w:t>
      </w:r>
      <w:r>
        <w:br/>
      </w:r>
      <w:r w:rsidRPr="00E35858">
        <w:rPr>
          <w:b w:val="0"/>
          <w:bCs w:val="0"/>
          <w:color w:val="auto"/>
        </w:rPr>
        <w:t>- Description: MongoDB 6.0 introduces several improvements for time-series data, enhancing usability and query performance.</w:t>
      </w:r>
      <w:r w:rsidRPr="00E35858">
        <w:rPr>
          <w:b w:val="0"/>
          <w:bCs w:val="0"/>
          <w:color w:val="auto"/>
        </w:rPr>
        <w:br/>
        <w:t>- Key Enhancements:</w:t>
      </w:r>
      <w:r w:rsidRPr="00E35858">
        <w:rPr>
          <w:b w:val="0"/>
          <w:bCs w:val="0"/>
          <w:color w:val="auto"/>
        </w:rPr>
        <w:br/>
        <w:t xml:space="preserve">  - Support for automatic data expiration with `expireAfterSeconds`, simplifying retention management.</w:t>
      </w:r>
      <w:r w:rsidRPr="00E35858">
        <w:rPr>
          <w:b w:val="0"/>
          <w:bCs w:val="0"/>
          <w:color w:val="auto"/>
        </w:rPr>
        <w:br/>
        <w:t xml:space="preserve">  - Optimized performance for time-based aggregations, providing faster query responses for time-series workloads.</w:t>
      </w:r>
    </w:p>
    <w:p w14:paraId="66C37E7D" w14:textId="77777777" w:rsidR="00E732F2" w:rsidRDefault="00322F3C">
      <w:pPr>
        <w:pStyle w:val="Heading2"/>
      </w:pPr>
      <w:r>
        <w:t>3</w:t>
      </w:r>
      <w:r>
        <w:t>. Security Enhancements</w:t>
      </w:r>
    </w:p>
    <w:p w14:paraId="74D86B48" w14:textId="77777777" w:rsidR="00E732F2" w:rsidRDefault="00322F3C">
      <w:pPr>
        <w:pStyle w:val="Heading3"/>
      </w:pPr>
      <w:r>
        <w:t>3.1 Encrypted Storage Engine Improvements</w:t>
      </w:r>
    </w:p>
    <w:p w14:paraId="2D989C3F" w14:textId="2A28D418" w:rsidR="00E732F2" w:rsidRDefault="00322F3C">
      <w:r>
        <w:br/>
        <w:t>- Description: Enhancements to field-level encryption support in MongoDB 6.0 focus on better integration with external Key Management Systems (KMS) and improved performance for encrypted data operations.</w:t>
      </w:r>
      <w:r>
        <w:br/>
        <w:t>- Key Improvements:</w:t>
      </w:r>
      <w:r>
        <w:br/>
        <w:t xml:space="preserve">  - Improved interoperability with third-party KMS, providing more flexibility in encryption key management.</w:t>
      </w:r>
      <w:r>
        <w:br/>
        <w:t xml:space="preserve">  - Optimized performance for reading encrypted data, reducing latency and improving overall system responsiveness.</w:t>
      </w:r>
    </w:p>
    <w:p w14:paraId="52AEF6BA" w14:textId="77777777" w:rsidR="00E732F2" w:rsidRDefault="00322F3C">
      <w:pPr>
        <w:pStyle w:val="Heading3"/>
      </w:pPr>
      <w:r>
        <w:t>3.2 LDAP and Kerberos Authentication Improvements</w:t>
      </w:r>
    </w:p>
    <w:p w14:paraId="1D3C0F3F" w14:textId="7B5D574F" w:rsidR="00E732F2" w:rsidRDefault="00322F3C">
      <w:r>
        <w:br/>
        <w:t>- Description: Improved integration with LDAP and Kerberos authentication protocols enhances security and simplifies user management in enterprise environments.</w:t>
      </w:r>
      <w:r>
        <w:br/>
        <w:t>- Key Features:</w:t>
      </w:r>
      <w:r>
        <w:br/>
        <w:t xml:space="preserve">  - Enhanced mapping of LDAP groups to MongoDB roles, enabling better role-based access control (RBAC).</w:t>
      </w:r>
      <w:r>
        <w:br/>
        <w:t xml:space="preserve">  - Support for additional Kerberos authentication mechanisms, improving flexibility for user authentication.</w:t>
      </w:r>
    </w:p>
    <w:p w14:paraId="242196EA" w14:textId="77777777" w:rsidR="00E732F2" w:rsidRDefault="00322F3C">
      <w:pPr>
        <w:pStyle w:val="Heading2"/>
      </w:pPr>
      <w:r>
        <w:lastRenderedPageBreak/>
        <w:t>4. Developer and User Experience Enhancements</w:t>
      </w:r>
    </w:p>
    <w:p w14:paraId="37A75D3C" w14:textId="77777777" w:rsidR="00E732F2" w:rsidRDefault="00322F3C">
      <w:pPr>
        <w:pStyle w:val="Heading3"/>
      </w:pPr>
      <w:r>
        <w:t>4.1 Aggregation Framework Improvements</w:t>
      </w:r>
    </w:p>
    <w:p w14:paraId="2AB0928D" w14:textId="46EB738D" w:rsidR="00E732F2" w:rsidRDefault="00322F3C">
      <w:r>
        <w:t>- Description: MongoDB 6.0 expands the capabilities of its aggregation framework, offering new operators and functions to handle more complex data processing needs.</w:t>
      </w:r>
      <w:r>
        <w:br/>
        <w:t>- Key Features:</w:t>
      </w:r>
      <w:r>
        <w:br/>
        <w:t xml:space="preserve">  - New operators for `$setWindowFields` to perform window functions, providing advanced analytical capabilities within the aggregation framework.</w:t>
      </w:r>
      <w:r>
        <w:br/>
        <w:t xml:space="preserve">  - Enhancements to the `$merge` stage, allowing for more efficient and seamless data merging operations.</w:t>
      </w:r>
    </w:p>
    <w:p w14:paraId="29D3E1C3" w14:textId="0A16454D" w:rsidR="00322F3C" w:rsidRPr="00322F3C" w:rsidRDefault="00322F3C" w:rsidP="00322F3C">
      <w:pPr>
        <w:pStyle w:val="Heading3"/>
      </w:pPr>
      <w:r>
        <w:t xml:space="preserve">4.2 </w:t>
      </w:r>
      <w:r w:rsidRPr="00322F3C">
        <w:t>Change Streams</w:t>
      </w:r>
    </w:p>
    <w:p w14:paraId="4088C4E4" w14:textId="77777777" w:rsidR="00322F3C" w:rsidRPr="00322F3C" w:rsidRDefault="00322F3C" w:rsidP="00322F3C">
      <w:pPr>
        <w:numPr>
          <w:ilvl w:val="0"/>
          <w:numId w:val="10"/>
        </w:numPr>
      </w:pPr>
      <w:r w:rsidRPr="00322F3C">
        <w:rPr>
          <w:b/>
          <w:bCs/>
        </w:rPr>
        <w:t>Optimized Change Streams</w:t>
      </w:r>
      <w:r w:rsidRPr="00322F3C">
        <w:t>: Enhanced resource utilization and faster execution of some pipeline stages.</w:t>
      </w:r>
    </w:p>
    <w:p w14:paraId="59F62A81" w14:textId="77777777" w:rsidR="00322F3C" w:rsidRPr="00322F3C" w:rsidRDefault="00322F3C" w:rsidP="00322F3C">
      <w:pPr>
        <w:numPr>
          <w:ilvl w:val="0"/>
          <w:numId w:val="10"/>
        </w:numPr>
      </w:pPr>
      <w:proofErr w:type="spellStart"/>
      <w:r w:rsidRPr="00322F3C">
        <w:rPr>
          <w:b/>
          <w:bCs/>
        </w:rPr>
        <w:t>wallTime</w:t>
      </w:r>
      <w:proofErr w:type="spellEnd"/>
      <w:r w:rsidRPr="00322F3C">
        <w:rPr>
          <w:b/>
          <w:bCs/>
        </w:rPr>
        <w:t xml:space="preserve"> Field</w:t>
      </w:r>
      <w:r w:rsidRPr="00322F3C">
        <w:t>: A new field in the change stream output that records the server date and time of the operation.</w:t>
      </w:r>
    </w:p>
    <w:p w14:paraId="53C9823C" w14:textId="77777777" w:rsidR="00322F3C" w:rsidRPr="00322F3C" w:rsidRDefault="00322F3C" w:rsidP="00322F3C">
      <w:pPr>
        <w:numPr>
          <w:ilvl w:val="0"/>
          <w:numId w:val="10"/>
        </w:numPr>
      </w:pPr>
      <w:r w:rsidRPr="00322F3C">
        <w:rPr>
          <w:b/>
          <w:bCs/>
        </w:rPr>
        <w:t>Pre- and Post-Images</w:t>
      </w:r>
      <w:r w:rsidRPr="00322F3C">
        <w:t>: Change streams can now output document versions before and after changes.</w:t>
      </w:r>
    </w:p>
    <w:p w14:paraId="74961CCC" w14:textId="77777777" w:rsidR="00322F3C" w:rsidRPr="00322F3C" w:rsidRDefault="00322F3C" w:rsidP="00322F3C">
      <w:pPr>
        <w:numPr>
          <w:ilvl w:val="0"/>
          <w:numId w:val="10"/>
        </w:numPr>
      </w:pPr>
      <w:r w:rsidRPr="00322F3C">
        <w:rPr>
          <w:b/>
          <w:bCs/>
        </w:rPr>
        <w:t>Expanded Events</w:t>
      </w:r>
      <w:r w:rsidRPr="00322F3C">
        <w:t>: Additional change events for DDL operations like index creation and collection drops are now available</w:t>
      </w:r>
    </w:p>
    <w:p w14:paraId="44432A34" w14:textId="77777777" w:rsidR="00322F3C" w:rsidRDefault="00322F3C"/>
    <w:p w14:paraId="476DD0AA" w14:textId="77777777" w:rsidR="00E732F2" w:rsidRDefault="00322F3C">
      <w:pPr>
        <w:pStyle w:val="Heading2"/>
      </w:pPr>
      <w:r>
        <w:t>5. Storage and Data Management Enhancements</w:t>
      </w:r>
    </w:p>
    <w:p w14:paraId="4F090B20" w14:textId="69B05E05" w:rsidR="00E732F2" w:rsidRDefault="00322F3C">
      <w:pPr>
        <w:pStyle w:val="Heading3"/>
      </w:pPr>
      <w:r>
        <w:t>5.</w:t>
      </w:r>
      <w:r w:rsidR="00EE17C2">
        <w:t>1</w:t>
      </w:r>
      <w:r>
        <w:t xml:space="preserve"> Data Compression Improvements</w:t>
      </w:r>
    </w:p>
    <w:p w14:paraId="28FCAA4F" w14:textId="15FD3B77" w:rsidR="00E732F2" w:rsidRDefault="00322F3C">
      <w:r>
        <w:t>- Description: MongoDB 6.0 offers improved data compression options to reduce storage costs, especially for time-series collections and large binary data.</w:t>
      </w:r>
      <w:r>
        <w:br/>
        <w:t>- Key Features:</w:t>
      </w:r>
      <w:r>
        <w:br/>
        <w:t xml:space="preserve">  - Enhanced support for `zstd` compression, providing better compression ratios and improved disk usage.</w:t>
      </w:r>
      <w:r>
        <w:br/>
        <w:t xml:space="preserve">  - Adaptive compression settings, optimizing data storage based on detected patterns, reducing storage footprint.</w:t>
      </w:r>
    </w:p>
    <w:p w14:paraId="001E70D2" w14:textId="77777777" w:rsidR="00E732F2" w:rsidRDefault="00322F3C">
      <w:pPr>
        <w:pStyle w:val="Heading2"/>
      </w:pPr>
      <w:r>
        <w:t>Summary</w:t>
      </w:r>
    </w:p>
    <w:p w14:paraId="2ADACCC8" w14:textId="1040BF12" w:rsidR="00E732F2" w:rsidRDefault="00322F3C">
      <w:r>
        <w:t xml:space="preserve">MongoDB 6.0 brings a comprehensive set of enhancements, focusing on improving </w:t>
      </w:r>
      <w:r>
        <w:t xml:space="preserve">performance, security, and user experience. The latest release optimizes analytical queries, enhances sharding, expands encryption capabilities, and introduces developer-friendly features. </w:t>
      </w:r>
      <w:r>
        <w:br/>
      </w:r>
      <w:r>
        <w:br/>
        <w:t>For further information and detailed release notes, please visit the MongoDB 6.0 Release Notes: https://www.mongodb.com/docs/v6.0/release-notes/6.0/.</w:t>
      </w:r>
    </w:p>
    <w:sectPr w:rsidR="00E732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7590E5A"/>
    <w:multiLevelType w:val="multilevel"/>
    <w:tmpl w:val="9D04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3807802">
    <w:abstractNumId w:val="8"/>
  </w:num>
  <w:num w:numId="2" w16cid:durableId="1025058985">
    <w:abstractNumId w:val="6"/>
  </w:num>
  <w:num w:numId="3" w16cid:durableId="1363550832">
    <w:abstractNumId w:val="5"/>
  </w:num>
  <w:num w:numId="4" w16cid:durableId="2089380310">
    <w:abstractNumId w:val="4"/>
  </w:num>
  <w:num w:numId="5" w16cid:durableId="927883757">
    <w:abstractNumId w:val="7"/>
  </w:num>
  <w:num w:numId="6" w16cid:durableId="645280260">
    <w:abstractNumId w:val="3"/>
  </w:num>
  <w:num w:numId="7" w16cid:durableId="2072924274">
    <w:abstractNumId w:val="2"/>
  </w:num>
  <w:num w:numId="8" w16cid:durableId="1993824866">
    <w:abstractNumId w:val="1"/>
  </w:num>
  <w:num w:numId="9" w16cid:durableId="838427405">
    <w:abstractNumId w:val="0"/>
  </w:num>
  <w:num w:numId="10" w16cid:durableId="10902771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2F3C"/>
    <w:rsid w:val="00326F90"/>
    <w:rsid w:val="0049547B"/>
    <w:rsid w:val="005967F1"/>
    <w:rsid w:val="00790631"/>
    <w:rsid w:val="008B4169"/>
    <w:rsid w:val="00AA1D8D"/>
    <w:rsid w:val="00B47730"/>
    <w:rsid w:val="00CB0664"/>
    <w:rsid w:val="00CD512A"/>
    <w:rsid w:val="00E35858"/>
    <w:rsid w:val="00E732F2"/>
    <w:rsid w:val="00EE17C2"/>
    <w:rsid w:val="00EE34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805C383-8DFA-46B6-A24C-4BE1934D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Akshay Ganga Das Argula</cp:lastModifiedBy>
  <cp:revision>10</cp:revision>
  <dcterms:created xsi:type="dcterms:W3CDTF">2013-12-23T23:15:00Z</dcterms:created>
  <dcterms:modified xsi:type="dcterms:W3CDTF">2024-10-25T15:42:00Z</dcterms:modified>
  <cp:category/>
</cp:coreProperties>
</file>